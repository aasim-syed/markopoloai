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75E15" w14:textId="77777777" w:rsidR="00B87EFD" w:rsidRDefault="006474ED">
      <w:pPr>
        <w:pStyle w:val="Heading1"/>
      </w:pPr>
      <w:r>
        <w:t>Project Documentation — Customer-Journey GraphRAG</w:t>
      </w:r>
    </w:p>
    <w:p w14:paraId="1DA11FDA" w14:textId="77777777" w:rsidR="00B87EFD" w:rsidRDefault="006474ED">
      <w:pPr>
        <w:pStyle w:val="Heading2"/>
      </w:pPr>
      <w:r>
        <w:t>1) What this solves</w:t>
      </w:r>
    </w:p>
    <w:p w14:paraId="494FA7F7" w14:textId="77777777" w:rsidR="00B87EFD" w:rsidRDefault="006474ED">
      <w:r>
        <w:t xml:space="preserve">Massive clickstream Events and lightweight Users data are processed without overloading Neo4j. This project compresses user journeys, clusters them, stores minimal metadata in </w:t>
      </w:r>
      <w:r>
        <w:t>Neo4j, and enables GraphRAG retrieval with natural language queries.</w:t>
      </w:r>
    </w:p>
    <w:p w14:paraId="0FEB8A4C" w14:textId="77777777" w:rsidR="00B87EFD" w:rsidRDefault="006474ED">
      <w:pPr>
        <w:pStyle w:val="Heading2"/>
      </w:pPr>
      <w:r>
        <w:t>2) Repo structure</w:t>
      </w:r>
    </w:p>
    <w:p w14:paraId="5A2537BC" w14:textId="77777777" w:rsidR="006D10CF" w:rsidRDefault="006474ED">
      <w:r>
        <w:t>config.py — Paths and constants</w:t>
      </w:r>
      <w:r>
        <w:br/>
        <w:t>requirements.txt — Dependencies</w:t>
      </w:r>
      <w:r>
        <w:br/>
      </w:r>
      <w:r>
        <w:t>build_features.py — Stream Parquet → per-user features</w:t>
      </w:r>
      <w:r>
        <w:br/>
      </w:r>
      <w:r>
        <w:t>cluster_and_summarize.py — Clustering + summar</w:t>
      </w:r>
      <w:r>
        <w:t>y text generation</w:t>
      </w:r>
      <w:r>
        <w:br/>
      </w:r>
      <w:r>
        <w:t>load_neo4j.py — Load clusters &amp; samples into Neo4j</w:t>
      </w:r>
      <w:r>
        <w:br/>
        <w:t>ask.py — CLI GraphRAG retrieval</w:t>
      </w:r>
    </w:p>
    <w:p w14:paraId="60D814FD" w14:textId="77777777" w:rsidR="00B87EFD" w:rsidRDefault="006474ED">
      <w:r>
        <w:br/>
        <w:t xml:space="preserve">server.py </w:t>
      </w:r>
      <w:r w:rsidRPr="006D10CF">
        <w:rPr>
          <w:highlight w:val="yellow"/>
        </w:rPr>
        <w:t>— (upcoming)</w:t>
      </w:r>
      <w:r>
        <w:t xml:space="preserve"> FastAPI /ask endpoint</w:t>
      </w:r>
      <w:r>
        <w:br/>
        <w:t xml:space="preserve">3_build_category_vocab.py — </w:t>
      </w:r>
      <w:r w:rsidRPr="006D10CF">
        <w:rPr>
          <w:highlight w:val="yellow"/>
        </w:rPr>
        <w:t>(upcoming)</w:t>
      </w:r>
      <w:r>
        <w:t xml:space="preserve"> Learn category vocabulary</w:t>
      </w:r>
      <w:r>
        <w:br/>
        <w:t>data/ — Intermediate files</w:t>
      </w:r>
      <w:r>
        <w:br/>
        <w:t>examples/ — Exam</w:t>
      </w:r>
      <w:r>
        <w:t>ple outputs</w:t>
      </w:r>
    </w:p>
    <w:p w14:paraId="5CAA2B1D" w14:textId="77777777" w:rsidR="00B87EFD" w:rsidRDefault="006474ED">
      <w:pPr>
        <w:pStyle w:val="Heading2"/>
      </w:pPr>
      <w:r>
        <w:t>3) Data in/out</w:t>
      </w:r>
    </w:p>
    <w:p w14:paraId="0744E562" w14:textId="77777777" w:rsidR="00B87EFD" w:rsidRDefault="006474ED">
      <w:r>
        <w:t>Input: events/*.parquet, users/*.parquet</w:t>
      </w:r>
      <w:r>
        <w:br/>
        <w:t>Outputs: features.parquet, cluster_members.parquet, clusters.parquet</w:t>
      </w:r>
      <w:r>
        <w:br/>
        <w:t>Neo4j: :Cluster, :Customer (sampled), :Journey (optional)</w:t>
      </w:r>
      <w:r>
        <w:br/>
        <w:t>Raw events remain outside Neo4j.</w:t>
      </w:r>
    </w:p>
    <w:p w14:paraId="79209F03" w14:textId="77777777" w:rsidR="00B87EFD" w:rsidRDefault="006474ED">
      <w:pPr>
        <w:pStyle w:val="Heading2"/>
      </w:pPr>
      <w:r>
        <w:t>4) How to run</w:t>
      </w:r>
    </w:p>
    <w:p w14:paraId="7381420E" w14:textId="77777777" w:rsidR="00B87EFD" w:rsidRDefault="006474ED">
      <w:r>
        <w:t>Install: pip i</w:t>
      </w:r>
      <w:r>
        <w:t>nstall -r requirements.txt</w:t>
      </w:r>
      <w:r>
        <w:br/>
        <w:t>Run steps:</w:t>
      </w:r>
      <w:r>
        <w:br/>
        <w:t>python 0_build_features.py</w:t>
      </w:r>
      <w:r>
        <w:br/>
        <w:t>python 1_cluster_and_summarize.py</w:t>
      </w:r>
      <w:r>
        <w:br/>
        <w:t>python 2_load_neo4j.py</w:t>
      </w:r>
      <w:r>
        <w:br/>
        <w:t>CLI: python ask.py "query here"</w:t>
      </w:r>
      <w:r>
        <w:br/>
        <w:t>Examples saved in examples/ folder.</w:t>
      </w:r>
    </w:p>
    <w:p w14:paraId="40CFF89D" w14:textId="77777777" w:rsidR="00B87EFD" w:rsidRDefault="006474ED">
      <w:pPr>
        <w:pStyle w:val="Heading2"/>
      </w:pPr>
      <w:r>
        <w:t>5) File-by-file details</w:t>
      </w:r>
    </w:p>
    <w:p w14:paraId="05817DAC" w14:textId="018D191B" w:rsidR="00B87EFD" w:rsidRDefault="006474ED">
      <w:r>
        <w:t>config.py — Config vars</w:t>
      </w:r>
      <w:r>
        <w:br/>
      </w:r>
      <w:r>
        <w:t>build_features.p</w:t>
      </w:r>
      <w:r>
        <w:t>y — Builds features</w:t>
      </w:r>
      <w:r>
        <w:br/>
      </w:r>
      <w:r>
        <w:t>cluster_and_summarize.py — Clustering + summaries</w:t>
      </w:r>
      <w:r>
        <w:br/>
      </w:r>
      <w:r>
        <w:t>load_neo4j.py — Loads to Neo4j</w:t>
      </w:r>
      <w:r>
        <w:br/>
        <w:t>ask.py — Parses filters, graph query, semantic ranking</w:t>
      </w:r>
      <w:r>
        <w:br/>
      </w:r>
      <w:r>
        <w:lastRenderedPageBreak/>
        <w:t>server.py — FastAPI wrapper</w:t>
      </w:r>
      <w:r>
        <w:br/>
      </w:r>
      <w:bookmarkStart w:id="0" w:name="_GoBack"/>
      <w:bookmarkEnd w:id="0"/>
      <w:r>
        <w:t>build_category_vocab.py — Learns categories from data</w:t>
      </w:r>
    </w:p>
    <w:p w14:paraId="53BEF2C5" w14:textId="77777777" w:rsidR="00B87EFD" w:rsidRDefault="006474ED">
      <w:pPr>
        <w:pStyle w:val="Heading2"/>
      </w:pPr>
      <w:r>
        <w:t>6) Troublesh</w:t>
      </w:r>
      <w:r>
        <w:t>ooting</w:t>
      </w:r>
    </w:p>
    <w:p w14:paraId="5F744DC0" w14:textId="77777777" w:rsidR="00B87EFD" w:rsidRDefault="006474ED">
      <w:r>
        <w:t>Neo4j map property errors → flatten dicts</w:t>
      </w:r>
      <w:r>
        <w:br/>
        <w:t>Empty results → lower thresholds in ask.py</w:t>
      </w:r>
      <w:r>
        <w:br/>
        <w:t>Windows/Py3.13 safe.</w:t>
      </w:r>
    </w:p>
    <w:p w14:paraId="0BD7A4F5" w14:textId="77777777" w:rsidR="00B87EFD" w:rsidRDefault="006474ED">
      <w:pPr>
        <w:pStyle w:val="Heading2"/>
      </w:pPr>
      <w:r>
        <w:t>7) Coverage matrix</w:t>
      </w:r>
    </w:p>
    <w:p w14:paraId="6ADFF530" w14:textId="6E8172F3" w:rsidR="00B87EFD" w:rsidRDefault="006474ED">
      <w:r>
        <w:t xml:space="preserve">Use full data: ✅ </w:t>
      </w:r>
      <w:r>
        <w:t>build_features.py</w:t>
      </w:r>
      <w:r>
        <w:br/>
        <w:t>Raw events outside Neo4j: ✅</w:t>
      </w:r>
      <w:r>
        <w:br/>
        <w:t>Minimal Neo4j schema: ✅</w:t>
      </w:r>
      <w:r>
        <w:br/>
        <w:t>Cluster summaries: ✅</w:t>
      </w:r>
      <w:r>
        <w:br/>
        <w:t xml:space="preserve">Graph filters </w:t>
      </w:r>
      <w:r>
        <w:t>+ semantic: ✅</w:t>
      </w:r>
      <w:r>
        <w:br/>
        <w:t>Ask &amp; Show pipeline: ✅</w:t>
      </w:r>
      <w:r>
        <w:br/>
        <w:t>Submission deliverables met: ✅</w:t>
      </w:r>
    </w:p>
    <w:p w14:paraId="2CCE1665" w14:textId="77777777" w:rsidR="00B87EFD" w:rsidRDefault="006474ED">
      <w:pPr>
        <w:pStyle w:val="Heading2"/>
      </w:pPr>
      <w:r>
        <w:t>8) Upcoming features</w:t>
      </w:r>
    </w:p>
    <w:p w14:paraId="793DE027" w14:textId="77777777" w:rsidR="00B87EFD" w:rsidRDefault="006474ED">
      <w:r>
        <w:t>1. HTTP API (FastAPI)</w:t>
      </w:r>
      <w:r>
        <w:br/>
        <w:t>2. Auto-learn categories</w:t>
      </w:r>
      <w:r>
        <w:br/>
        <w:t>3. Stricter funnel semantics</w:t>
      </w:r>
      <w:r>
        <w:br/>
        <w:t>4. Threshold controls</w:t>
      </w:r>
      <w:r>
        <w:br/>
        <w:t>5. Explainability</w:t>
      </w:r>
      <w:r>
        <w:br/>
        <w:t>6. Neo4j vector index</w:t>
      </w:r>
      <w:r>
        <w:br/>
        <w:t>7. Enriched :Customer nodes</w:t>
      </w:r>
    </w:p>
    <w:sectPr w:rsidR="00B87E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74ED"/>
    <w:rsid w:val="006D10CF"/>
    <w:rsid w:val="00AA1D8D"/>
    <w:rsid w:val="00B47730"/>
    <w:rsid w:val="00B87EFD"/>
    <w:rsid w:val="00CB0664"/>
    <w:rsid w:val="00D241DA"/>
    <w:rsid w:val="00F03DA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4CD89F"/>
  <w14:defaultImageDpi w14:val="300"/>
  <w15:docId w15:val="{4863A1A4-E14B-42DB-AB82-B77BF968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4C012C-CBC5-4C06-B800-820B53080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Syed Aasim</cp:lastModifiedBy>
  <cp:revision>7</cp:revision>
  <dcterms:created xsi:type="dcterms:W3CDTF">2013-12-23T23:15:00Z</dcterms:created>
  <dcterms:modified xsi:type="dcterms:W3CDTF">2025-08-14T03:41:00Z</dcterms:modified>
  <cp:category/>
</cp:coreProperties>
</file>